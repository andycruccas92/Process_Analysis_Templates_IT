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– Lista delle Criticità Osservate</w:t>
      </w:r>
    </w:p>
    <w:p>
      <w:r>
        <w:t>Questo documento serve a raccogliere in modo strutturato tutte le criticità osservate durante la mappatura del processo 'As Is'. Le criticità possono includere inefficienze, colli di bottiglia, errori frequenti, ridondanze, passaggi manuali o aree non presidiate.</w:t>
      </w:r>
    </w:p>
    <w:p>
      <w:pPr>
        <w:pStyle w:val="Heading2"/>
      </w:pPr>
      <w:r>
        <w:t>Processo Analizzato</w:t>
      </w:r>
    </w:p>
    <w:p>
      <w:r>
        <w:t>Inserire il nome del processo analizzato (es. Gestione Ordini di Acquisto).</w:t>
      </w:r>
    </w:p>
    <w:p>
      <w:pPr>
        <w:pStyle w:val="Heading2"/>
      </w:pPr>
      <w:r>
        <w:t>Fonte dell’Osservazione</w:t>
      </w:r>
    </w:p>
    <w:p>
      <w:r>
        <w:t>Es. Intervista operatore / Osservazione diretta / Dati di performance / Report ERP</w:t>
      </w:r>
    </w:p>
    <w:p>
      <w:pPr>
        <w:pStyle w:val="Heading2"/>
      </w:pPr>
      <w:r>
        <w:t>Tabella delle Criticità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Descrizione della Criticità</w:t>
            </w:r>
          </w:p>
        </w:tc>
        <w:tc>
          <w:tcPr>
            <w:tcW w:type="dxa" w:w="2160"/>
          </w:tcPr>
          <w:p>
            <w:r>
              <w:t>Impatto Stimato (Costo/Tempo/Qualità)</w:t>
            </w:r>
          </w:p>
        </w:tc>
        <w:tc>
          <w:tcPr>
            <w:tcW w:type="dxa" w:w="2160"/>
          </w:tcPr>
          <w:p>
            <w:r>
              <w:t>Note o Evidenze Rilevate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